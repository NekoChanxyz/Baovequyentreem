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 Gia Đình – Nơi Bắt Đầu Của Yêu Thương Và An Toàn</w:t>
      </w:r>
    </w:p>
    <w:p>
      <w:r>
        <w:t>Gia đình là tổ ấm, là nơi đầu tiên trẻ cảm nhận tình yêu thương và học cách làm người. Thế nhưng, đáng buồn thay, nhiều vụ bạo hành trẻ em lại xuất phát chính từ nơi ấy. Khi người cha, người mẹ dùng bạo lực thay cho lời dạy, căn nhà không còn là tổ ấm, mà trở thành nơi đầy sợ hãi.</w:t>
        <w:br/>
        <w:br/>
        <w:t>Không ai sinh ra đã biết làm cha mẹ. Nhưng ai cũng có thể học cách yêu thương. Trẻ em cần được nuôi dưỡng bằng kiên nhẫn và bao dung. Một lời nói nhẹ nhàng có sức mạnh hơn ngàn roi vọt. Khi cha mẹ dành thời gian lắng nghe con, trò chuyện, và hướng dẫn bằng tình cảm, đứa trẻ sẽ lớn lên trong niềm tin và hạnh phúc.</w:t>
        <w:br/>
        <w:br/>
        <w:t>Gia đình cũng là nơi dạy trẻ cách ứng xử, tôn trọng người khác và bảo vệ bản thân. Khi trẻ được yêu thương, trẻ sẽ học cách yêu thương người khác. Khi trẻ được tôn trọng, trẻ sẽ học cách tôn trọng.</w:t>
        <w:br/>
        <w:br/>
        <w:t>Nếu mọi gia đình đều trở thành nơi an toàn, xã hội sẽ không còn nỗi lo bạo hành. Mỗi bữa cơm đầm ấm, mỗi cái ôm mỗi ngày đều là liều thuốc chữa lành tâm hồn trẻ.</w:t>
        <w:br/>
        <w:br/>
        <w:t>Hãy để mái nhà trở về đúng nghĩa – nơi có tình yêu, nụ cười và sự an yên.</w:t>
        <w:br/>
        <w:b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